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&lt;?xml version="1.0" encoding="UTF-8" standalone="yes"?&gt;</w:t>
        <w:br/>
        <w:t>&lt;w:document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w15"&gt;&lt;w:body&gt;&lt;w:p&gt;&lt;w:pPr&gt;&lt;w:pStyle w:val="Normal"/&gt;&lt;w:bidi w:val="0"/&gt;&lt;w:jc w:val="left"/&gt;&lt;w:rPr&gt;&lt;/w:rPr&gt;&lt;/w:pPr&gt;&lt;w:r&gt;&lt;w:rPr&gt;&lt;/w:rPr&gt;&lt;w:t&gt;Letter to bank for budget!&lt;/w:t&gt;&lt;/w:r&gt;&lt;/w:p&gt;&lt;w:sectPr&gt;&lt;w:type w:val="nextPage"/&gt;&lt;w:pgSz w:w="12240" w:h="15840"/&gt;&lt;w:pgMar w:left="1134" w:right="1134" w:gutter="0" w:header="0" w:top="1134" w:footer="0" w:bottom="1134"/&gt;&lt;w:pgNumType w:fmt="decimal"/&gt;&lt;w:formProt w:val="false"/&gt;&lt;w:textDirection w:val="lrTb"/&gt;&lt;/w:sectPr&gt;&lt;/w:body&gt;&lt;/w:document&gt;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